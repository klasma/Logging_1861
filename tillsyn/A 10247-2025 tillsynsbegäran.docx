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10247-2025 i Hallsbergs kommun</w:t>
      </w:r>
    </w:p>
    <w:p>
      <w:r>
        <w:t>Detta dokument behandlar höga naturvärden i avverkningsanmälan A 10247-2025 i Hallsbergs kommun. Denna avverkningsanmälan inkom 2025-03-04 08:36:26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ask (EN), gulsparv (NT, §4), skogsklocka (NT), spillkråka (NT, §4), svart trolldruva (S), tibast (S), skogsduva (§4), törnskata (§4) och grönvit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10247-2025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6546670, E 513187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spillkråka (NT, §4), skogsduva (§4), törnskata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