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14619-2024 i Hallsbergs kommun</w:t>
      </w:r>
    </w:p>
    <w:p>
      <w:r>
        <w:t>Detta dokument behandlar höga naturvärden i avverkningsanmälan A 14619-2024 i Hallsbergs kommun. Denna avverkningsanmälan inkom 2024-04-15 07:25:02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14619-2024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6542118, E 513613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