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43380-2025 i Hallsbergs kommun</w:t>
      </w:r>
    </w:p>
    <w:p>
      <w:r>
        <w:t>Detta dokument behandlar höga naturvärden i avverkningsanmälan A 43380-2025 i Hallsbergs kommun. Denna avverkningsanmälan inkom 2025-09-11 08:40:35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43380-2025 karta.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6540294, E 510959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