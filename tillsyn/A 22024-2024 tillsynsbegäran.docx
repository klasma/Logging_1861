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22024-2024 i Hallsbergs kommun</w:t>
      </w:r>
    </w:p>
    <w:p>
      <w:r>
        <w:t>Detta dokument behandlar höga naturvärden i avverkningsanmälan A 22024-2024 i Hallsbergs kommun. Denna avverkningsanmälan inkom 2024-05-31 14:12:54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rödvingetrast (NT, §4), sommarfibbla (NT), ullticka (NT)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2024-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6547711, E 524937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