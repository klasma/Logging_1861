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60559-2020 i Hallsbergs kommun</w:t>
      </w:r>
    </w:p>
    <w:p>
      <w:r>
        <w:t>Detta dokument behandlar höga naturvärden i avverkningsanmälan A 60559-2020 i Hallsbergs kommun. Denna avverkningsanmälan inkom 2020-11-18 00:00:00 och omfattar 27,7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dofttaggsvamp (NT), motaggsvamp (NT), spillkråka (NT, §4), svartvit taggsvamp (NT), talltita (NT,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0559-2020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