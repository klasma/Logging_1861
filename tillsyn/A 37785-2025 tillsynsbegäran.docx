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37785-2025 i Hallsbergs kommun</w:t>
      </w:r>
    </w:p>
    <w:p>
      <w:r>
        <w:t>Detta dokument behandlar höga naturvärden i avverkningsanmälan A 37785-2025 i Hallsbergs kommun. Denna avverkningsanmälan inkom 2025-08-12 07:02:23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spillkråka (NT, §4), talltita (NT, §4), vedtrappmossa (NT), björksplintborre (S), blåmossa (S), kornknutmossa (S), mindre märgborre (S), gröngöling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37785-2025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6525240, E 520246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talltita (NT, §4), gröngöling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