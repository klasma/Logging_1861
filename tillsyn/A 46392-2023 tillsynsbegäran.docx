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46392-2023 i Hallsbergs kommun</w:t>
      </w:r>
    </w:p>
    <w:p>
      <w:r>
        <w:t>Detta dokument behandlar höga naturvärden i avverkningsanmälan A 46392-2023 i Hallsbergs kommun. Denna avverkningsanmälan inkom 2023-09-28 00:00:00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entita (NT, §4), gulsparv (NT, §4), spillkråka (NT, §4), tibast (S), vanlig groda (§6)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8764"/>
            <wp:docPr id="1" name="Picture 1"/>
            <wp:cNvGraphicFramePr>
              <a:graphicFrameLocks noChangeAspect="1"/>
            </wp:cNvGraphicFramePr>
            <a:graphic>
              <a:graphicData uri="http://schemas.openxmlformats.org/drawingml/2006/picture">
                <pic:pic>
                  <pic:nvPicPr>
                    <pic:cNvPr id="0" name="A 46392-2023 karta.png"/>
                    <pic:cNvPicPr/>
                  </pic:nvPicPr>
                  <pic:blipFill>
                    <a:blip r:embed="rId16"/>
                    <a:stretch>
                      <a:fillRect/>
                    </a:stretch>
                  </pic:blipFill>
                  <pic:spPr>
                    <a:xfrm>
                      <a:off x="0" y="0"/>
                      <a:ext cx="5486400" cy="3598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6545675, E 500266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entita (NT, §4), gulsparv (NT, §4), spillkråka (NT, §4), vanlig groda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