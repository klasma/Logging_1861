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47898-2025 i Hallsbergs kommun</w:t>
      </w:r>
    </w:p>
    <w:p>
      <w:r>
        <w:t>Detta dokument behandlar höga naturvärden i avverkningsanmälan A 47898-2025 i Hallsbergs kommun. Denna avverkningsanmälan inkom 2025-10-02 11:48:15 och omfattar 5,6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ullticka (NT) och björksplintborre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47898-2025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6541211, E 518832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