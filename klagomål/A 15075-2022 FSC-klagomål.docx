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15075-2022 i Hallsbergs kommun</w:t>
      </w:r>
    </w:p>
    <w:p>
      <w:r>
        <w:t>Detta dokument behandlar höga naturvärden i avverkningsanmälan A 15075-2022 i Hallsbergs kommun. Denna avverkningsanmälan inkom 2022-04-06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tallticka (NT), talltita (NT, §4), björksplintborre (S), mindre märgborre (S), strutbräken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15075-2022 karta.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6542734, E 495604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