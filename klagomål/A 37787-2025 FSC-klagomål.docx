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37787-2025 i Hallsbergs kommun</w:t>
      </w:r>
    </w:p>
    <w:p>
      <w:r>
        <w:t>Detta dokument behandlar höga naturvärden i avverkningsanmälan A 37787-2025 i Hallsbergs kommun. Denna avverkningsanmälan inkom 2025-08-12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garnlav (NT), kortskaftad ärgspik (NT), motaggsvamp (NT), orange taggsvamp (NT), spillkråka (NT, §4), svart taggsvamp (NT), talltita (NT, §4), vedskivlav (NT), björksplintborre (S), blåmossa (S), dolkstekelsglasvinge (S), dropptaggsvamp (S), mindre märgborre (S), skuggblåslav (S), thomsons trägnagare (S) och vanlig flatbagge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9334"/>
            <wp:docPr id="1" name="Picture 1"/>
            <wp:cNvGraphicFramePr>
              <a:graphicFrameLocks noChangeAspect="1"/>
            </wp:cNvGraphicFramePr>
            <a:graphic>
              <a:graphicData uri="http://schemas.openxmlformats.org/drawingml/2006/picture">
                <pic:pic>
                  <pic:nvPicPr>
                    <pic:cNvPr id="0" name="A 37787-2025 karta.png"/>
                    <pic:cNvPicPr/>
                  </pic:nvPicPr>
                  <pic:blipFill>
                    <a:blip r:embed="rId16"/>
                    <a:stretch>
                      <a:fillRect/>
                    </a:stretch>
                  </pic:blipFill>
                  <pic:spPr>
                    <a:xfrm>
                      <a:off x="0" y="0"/>
                      <a:ext cx="5486400" cy="3529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6524751, E 519819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