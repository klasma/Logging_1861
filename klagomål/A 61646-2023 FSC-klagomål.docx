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61646-2023 i Hallsbergs kommun</w:t>
      </w:r>
    </w:p>
    <w:p>
      <w:r>
        <w:t>Detta dokument behandlar höga naturvärden i avverkningsanmälan A 61646-2023 i Hallsbergs kommun. Denna avverkningsanmälan inkom 2023-12-03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scharlakansvaxing (NT), gulfotsskölding (S), hasselticka (S), stubbspretmossa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61646-2023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6553310, E 521404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