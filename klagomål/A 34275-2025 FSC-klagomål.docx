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34275-2025 i Hallsbergs kommun</w:t>
      </w:r>
    </w:p>
    <w:p>
      <w:r>
        <w:t>Detta dokument behandlar höga naturvärden i avverkningsanmälan A 34275-2025 i Hallsbergs kommun. Denna avverkningsanmälan inkom 2025-07-07 20:47:05 och omfattar 9,8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brunpudrad nållav (NT), spillkråka (NT, §4), bronshjon (S), kornknutmossa (S), mindre märgborre (S), thomsons trägnagare (S), vanlig flatbagge (S), vågbandad barkbock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34275-2025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6542391, E 507783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