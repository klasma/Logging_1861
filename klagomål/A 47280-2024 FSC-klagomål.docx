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47280-2024 i Hallsbergs kommun</w:t>
      </w:r>
    </w:p>
    <w:p>
      <w:r>
        <w:t>Detta dokument behandlar höga naturvärden i avverkningsanmälan A 47280-2024 i Hallsbergs kommun. Denna avverkningsanmälan inkom 2024-10-21 22:20:16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4728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6544620, E 506505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