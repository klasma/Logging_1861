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63227-2023 i Hallsbergs kommun</w:t>
      </w:r>
    </w:p>
    <w:p>
      <w:r>
        <w:t>Detta dokument behandlar höga naturvärden i avverkningsanmälan A 63227-2023 i Hallsbergs kommun. Denna avverkningsanmälan inkom 2023-12-12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nordfladdermus (NT, §4a), dvärgpipistrell (§4a), större brunfladdermus (§4a)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3227-2023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6531571, E 532717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och revlummer (§9).</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