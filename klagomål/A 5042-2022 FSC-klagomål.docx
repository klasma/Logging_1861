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5042-2022 i Hallsbergs kommun</w:t>
      </w:r>
    </w:p>
    <w:p>
      <w:r>
        <w:t>Detta dokument behandlar höga naturvärden i avverkningsanmälan A 5042-2022 i Hallsbergs kommun. Denna avverkningsanmälan inkom 2022-02-01 16:17:48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vågbandad barkbock (S),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042-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6539728, E 486154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